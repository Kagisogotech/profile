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15086" w:rsidR="00915086" w:rsidP="00A01A85" w:rsidRDefault="001E1A15" w14:paraId="6D0FAFB7" w14:textId="0DD4E96F">
      <w:pPr>
        <w:pStyle w:val="Title"/>
        <w:pBdr>
          <w:bottom w:val="single" w:color="4F81BD" w:themeColor="accent1" w:sz="8" w:space="0"/>
        </w:pBdr>
        <w:jc w:val="center"/>
        <w:rPr>
          <w:rFonts w:ascii="Aptos" w:hAnsi="Aptos"/>
          <w:b/>
          <w:bCs/>
        </w:rPr>
      </w:pPr>
      <w:r w:rsidRPr="001E1A15">
        <w:rPr>
          <w:rFonts w:ascii="Aptos" w:hAnsi="Aptos"/>
          <w:b/>
          <w:bCs/>
          <w:noProof/>
        </w:rPr>
        <w:drawing>
          <wp:anchor distT="114300" distB="114300" distL="114300" distR="114300" simplePos="0" relativeHeight="251657728" behindDoc="0" locked="0" layoutInCell="1" hidden="0" allowOverlap="1" wp14:anchorId="7C791CEB" wp14:editId="06B22B73">
            <wp:simplePos x="0" y="0"/>
            <wp:positionH relativeFrom="column">
              <wp:posOffset>772795</wp:posOffset>
            </wp:positionH>
            <wp:positionV relativeFrom="paragraph">
              <wp:posOffset>602615</wp:posOffset>
            </wp:positionV>
            <wp:extent cx="3242638" cy="2854815"/>
            <wp:effectExtent l="0" t="0" r="0" b="317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638" cy="285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A15">
        <w:rPr>
          <w:rFonts w:ascii="Aptos" w:hAnsi="Aptos"/>
          <w:b/>
          <w:bCs/>
        </w:rPr>
        <w:t>Smart resume builder</w:t>
      </w:r>
    </w:p>
    <w:p w:rsidR="001E1A15" w:rsidP="00A01A85" w:rsidRDefault="001E1A15" w14:paraId="42C2BF0C" w14:textId="77777777">
      <w:pPr>
        <w:pStyle w:val="Title"/>
        <w:pBdr>
          <w:bottom w:val="single" w:color="4F81BD" w:themeColor="accent1" w:sz="8" w:space="0"/>
        </w:pBdr>
        <w:rPr>
          <w:rFonts w:ascii="Aptos" w:hAnsi="Apto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2"/>
        <w:gridCol w:w="4308"/>
      </w:tblGrid>
      <w:tr w:rsidRPr="004139D3" w:rsidR="004139D3" w:rsidTr="004139D3" w14:paraId="645665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00A3F1D3" w14:textId="77777777">
            <w:pPr>
              <w:spacing w:after="200" w:line="276" w:lineRule="auto"/>
              <w:rPr>
                <w:sz w:val="28"/>
                <w:szCs w:val="28"/>
                <w:lang w:val="en-ZA"/>
              </w:rPr>
            </w:pPr>
            <w:r w:rsidRPr="004139D3">
              <w:rPr>
                <w:sz w:val="28"/>
                <w:szCs w:val="28"/>
                <w:lang w:val="en-ZA"/>
              </w:rPr>
              <w:t>Name</w:t>
            </w:r>
          </w:p>
        </w:tc>
        <w:tc>
          <w:tcPr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2C80CD72" w14:textId="7777777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ZA"/>
              </w:rPr>
            </w:pPr>
            <w:r w:rsidRPr="004139D3">
              <w:rPr>
                <w:sz w:val="28"/>
                <w:szCs w:val="28"/>
                <w:lang w:val="en-ZA"/>
              </w:rPr>
              <w:t>Surname</w:t>
            </w:r>
          </w:p>
        </w:tc>
      </w:tr>
      <w:tr w:rsidRPr="004139D3" w:rsidR="004139D3" w:rsidTr="004139D3" w14:paraId="5EE422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61748816" w14:textId="77777777">
            <w:pPr>
              <w:spacing w:after="200" w:line="276" w:lineRule="auto"/>
              <w:rPr>
                <w:sz w:val="28"/>
                <w:szCs w:val="28"/>
                <w:lang w:val="en-ZA"/>
              </w:rPr>
            </w:pPr>
            <w:r w:rsidRPr="004139D3">
              <w:rPr>
                <w:sz w:val="28"/>
                <w:szCs w:val="28"/>
                <w:lang w:val="en-ZA"/>
              </w:rPr>
              <w:t>Tebelelo</w:t>
            </w:r>
          </w:p>
        </w:tc>
        <w:tc>
          <w:tcPr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4E95AB94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ZA"/>
              </w:rPr>
            </w:pPr>
            <w:r w:rsidRPr="004139D3">
              <w:rPr>
                <w:b/>
                <w:bCs/>
                <w:sz w:val="28"/>
                <w:szCs w:val="28"/>
                <w:lang w:val="en-ZA"/>
              </w:rPr>
              <w:t>Lekoana</w:t>
            </w:r>
          </w:p>
        </w:tc>
      </w:tr>
      <w:tr w:rsidRPr="004139D3" w:rsidR="004139D3" w:rsidTr="004139D3" w14:paraId="590BCA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711460B4" w14:textId="77777777">
            <w:pPr>
              <w:spacing w:after="200" w:line="276" w:lineRule="auto"/>
              <w:rPr>
                <w:sz w:val="28"/>
                <w:szCs w:val="28"/>
                <w:lang w:val="en-ZA"/>
              </w:rPr>
            </w:pPr>
            <w:proofErr w:type="spellStart"/>
            <w:r w:rsidRPr="004139D3">
              <w:rPr>
                <w:sz w:val="28"/>
                <w:szCs w:val="28"/>
                <w:lang w:val="en-ZA"/>
              </w:rPr>
              <w:t>Hartton</w:t>
            </w:r>
            <w:proofErr w:type="spellEnd"/>
          </w:p>
        </w:tc>
        <w:tc>
          <w:tcPr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35CEC942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ZA"/>
              </w:rPr>
            </w:pPr>
            <w:r w:rsidRPr="004139D3">
              <w:rPr>
                <w:b/>
                <w:bCs/>
                <w:sz w:val="28"/>
                <w:szCs w:val="28"/>
                <w:lang w:val="en-ZA"/>
              </w:rPr>
              <w:t>Malau</w:t>
            </w:r>
          </w:p>
        </w:tc>
      </w:tr>
      <w:tr w:rsidRPr="004139D3" w:rsidR="004139D3" w:rsidTr="004139D3" w14:paraId="651505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345750ED" w14:textId="77777777">
            <w:pPr>
              <w:spacing w:after="200" w:line="276" w:lineRule="auto"/>
              <w:rPr>
                <w:sz w:val="28"/>
                <w:szCs w:val="28"/>
                <w:lang w:val="en-ZA"/>
              </w:rPr>
            </w:pPr>
            <w:r w:rsidRPr="004139D3">
              <w:rPr>
                <w:sz w:val="28"/>
                <w:szCs w:val="28"/>
                <w:lang w:val="en-ZA"/>
              </w:rPr>
              <w:t>Kagiso</w:t>
            </w:r>
          </w:p>
        </w:tc>
        <w:tc>
          <w:tcPr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14C85942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ZA"/>
              </w:rPr>
            </w:pPr>
            <w:proofErr w:type="spellStart"/>
            <w:r w:rsidRPr="004139D3">
              <w:rPr>
                <w:b/>
                <w:bCs/>
                <w:sz w:val="28"/>
                <w:szCs w:val="28"/>
                <w:lang w:val="en-ZA"/>
              </w:rPr>
              <w:t>Monene</w:t>
            </w:r>
            <w:proofErr w:type="spellEnd"/>
          </w:p>
        </w:tc>
      </w:tr>
      <w:tr w:rsidRPr="004139D3" w:rsidR="004139D3" w:rsidTr="004139D3" w14:paraId="4CC96D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7282E47C" w14:textId="77777777">
            <w:pPr>
              <w:spacing w:after="200" w:line="276" w:lineRule="auto"/>
              <w:rPr>
                <w:sz w:val="28"/>
                <w:szCs w:val="28"/>
                <w:lang w:val="en-ZA"/>
              </w:rPr>
            </w:pPr>
            <w:r w:rsidRPr="004139D3">
              <w:rPr>
                <w:sz w:val="28"/>
                <w:szCs w:val="28"/>
                <w:lang w:val="en-ZA"/>
              </w:rPr>
              <w:t>Babyface</w:t>
            </w:r>
          </w:p>
        </w:tc>
        <w:tc>
          <w:tcPr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22846954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ZA"/>
              </w:rPr>
            </w:pPr>
            <w:r w:rsidRPr="004139D3">
              <w:rPr>
                <w:b/>
                <w:bCs/>
                <w:sz w:val="28"/>
                <w:szCs w:val="28"/>
                <w:lang w:val="en-ZA"/>
              </w:rPr>
              <w:t>Mokoena</w:t>
            </w:r>
          </w:p>
        </w:tc>
      </w:tr>
      <w:tr w:rsidRPr="004139D3" w:rsidR="004139D3" w:rsidTr="004139D3" w14:paraId="6367D3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6685DA03" w14:textId="77777777">
            <w:pPr>
              <w:spacing w:after="200" w:line="276" w:lineRule="auto"/>
              <w:rPr>
                <w:sz w:val="28"/>
                <w:szCs w:val="28"/>
                <w:lang w:val="en-ZA"/>
              </w:rPr>
            </w:pPr>
            <w:proofErr w:type="spellStart"/>
            <w:r w:rsidRPr="004139D3">
              <w:rPr>
                <w:sz w:val="28"/>
                <w:szCs w:val="28"/>
                <w:lang w:val="en-ZA"/>
              </w:rPr>
              <w:t>Morokolo</w:t>
            </w:r>
            <w:proofErr w:type="spellEnd"/>
          </w:p>
        </w:tc>
        <w:tc>
          <w:tcPr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38099A0E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ZA"/>
              </w:rPr>
            </w:pPr>
            <w:proofErr w:type="spellStart"/>
            <w:r w:rsidRPr="004139D3">
              <w:rPr>
                <w:b/>
                <w:bCs/>
                <w:sz w:val="28"/>
                <w:szCs w:val="28"/>
                <w:lang w:val="en-ZA"/>
              </w:rPr>
              <w:t>Chueu</w:t>
            </w:r>
            <w:proofErr w:type="spellEnd"/>
          </w:p>
        </w:tc>
      </w:tr>
      <w:tr w:rsidRPr="004139D3" w:rsidR="004139D3" w:rsidTr="004139D3" w14:paraId="36573C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2122A82A" w14:textId="77777777">
            <w:pPr>
              <w:spacing w:after="200" w:line="276" w:lineRule="auto"/>
              <w:rPr>
                <w:sz w:val="28"/>
                <w:szCs w:val="28"/>
                <w:lang w:val="en-ZA"/>
              </w:rPr>
            </w:pPr>
            <w:r w:rsidRPr="004139D3">
              <w:rPr>
                <w:sz w:val="28"/>
                <w:szCs w:val="28"/>
                <w:lang w:val="en-ZA"/>
              </w:rPr>
              <w:t>Nelisiwe</w:t>
            </w:r>
          </w:p>
        </w:tc>
        <w:tc>
          <w:tcPr>
            <w:tcW w:w="50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4139D3" w:rsidR="004139D3" w:rsidP="004139D3" w:rsidRDefault="004139D3" w14:paraId="499A0FA6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ZA"/>
              </w:rPr>
            </w:pPr>
            <w:r w:rsidRPr="004139D3">
              <w:rPr>
                <w:b/>
                <w:bCs/>
                <w:sz w:val="28"/>
                <w:szCs w:val="28"/>
                <w:lang w:val="en-ZA"/>
              </w:rPr>
              <w:t>Kaziwa</w:t>
            </w:r>
          </w:p>
        </w:tc>
      </w:tr>
    </w:tbl>
    <w:p w:rsidR="00872733" w:rsidRDefault="00872733" w14:paraId="1696830B" w14:textId="77777777">
      <w:pPr>
        <w:pStyle w:val="Title"/>
        <w:rPr>
          <w:rFonts w:ascii="Aptos" w:hAnsi="Aptos"/>
          <w:b/>
          <w:bCs/>
        </w:rPr>
      </w:pPr>
    </w:p>
    <w:p w:rsidRPr="001E1A15" w:rsidR="00B911F5" w:rsidRDefault="00A21118" w14:paraId="3F6E4C55" w14:textId="0CA7A5F6">
      <w:pPr>
        <w:pStyle w:val="Title"/>
        <w:rPr>
          <w:rFonts w:ascii="Aptos" w:hAnsi="Aptos"/>
          <w:b/>
          <w:bCs/>
        </w:rPr>
      </w:pPr>
      <w:r w:rsidRPr="001E1A15">
        <w:rPr>
          <w:rFonts w:ascii="Aptos" w:hAnsi="Aptos"/>
          <w:b/>
          <w:bCs/>
        </w:rPr>
        <w:t xml:space="preserve">Technical Report: Smart Resume Builder </w:t>
      </w:r>
    </w:p>
    <w:p w:rsidR="00B911F5" w:rsidP="004F50F9" w:rsidRDefault="00A21118" w14:paraId="05733BA3" w14:textId="125C50C8">
      <w:pPr>
        <w:pStyle w:val="Heading1"/>
        <w:jc w:val="center"/>
        <w:rPr>
          <w:rFonts w:ascii="Aptos" w:hAnsi="Aptos"/>
          <w:sz w:val="44"/>
          <w:szCs w:val="44"/>
        </w:rPr>
      </w:pPr>
      <w:r w:rsidRPr="001E1A15">
        <w:rPr>
          <w:rFonts w:ascii="Aptos" w:hAnsi="Aptos"/>
          <w:sz w:val="44"/>
          <w:szCs w:val="44"/>
        </w:rPr>
        <w:t>Table of Contents</w:t>
      </w:r>
    </w:p>
    <w:p w:rsidRPr="004F50F9" w:rsidR="004F50F9" w:rsidP="004F50F9" w:rsidRDefault="004F50F9" w14:paraId="5F12D816" w14:textId="77777777">
      <w:pPr>
        <w:rPr>
          <w:rFonts w:ascii="Aptos" w:hAnsi="Aptos"/>
        </w:rPr>
      </w:pPr>
    </w:p>
    <w:p w:rsidRPr="001E1A15" w:rsidR="00B911F5" w:rsidP="00290C28" w:rsidRDefault="00A21118" w14:paraId="30C39F21" w14:textId="77777777">
      <w:pPr>
        <w:rPr>
          <w:rFonts w:ascii="Aptos" w:hAnsi="Aptos" w:cs="Arial"/>
          <w:sz w:val="28"/>
          <w:szCs w:val="28"/>
        </w:rPr>
      </w:pPr>
      <w:r w:rsidRPr="001E1A15">
        <w:rPr>
          <w:rFonts w:ascii="Aptos" w:hAnsi="Aptos" w:cs="Arial"/>
          <w:sz w:val="28"/>
          <w:szCs w:val="28"/>
        </w:rPr>
        <w:t>1. Architecture and Technology Stack</w:t>
      </w:r>
    </w:p>
    <w:p w:rsidRPr="001E1A15" w:rsidR="00B911F5" w:rsidP="00290C28" w:rsidRDefault="00A21118" w14:paraId="5BBC7055" w14:textId="77777777">
      <w:pPr>
        <w:rPr>
          <w:rFonts w:ascii="Aptos" w:hAnsi="Aptos" w:cs="Arial"/>
          <w:sz w:val="28"/>
          <w:szCs w:val="28"/>
        </w:rPr>
      </w:pPr>
      <w:r w:rsidRPr="001E1A15">
        <w:rPr>
          <w:rFonts w:ascii="Aptos" w:hAnsi="Aptos" w:cs="Arial"/>
          <w:sz w:val="28"/>
          <w:szCs w:val="28"/>
        </w:rPr>
        <w:t xml:space="preserve">2. User </w:t>
      </w:r>
      <w:r w:rsidRPr="001E1A15">
        <w:rPr>
          <w:rFonts w:ascii="Aptos" w:hAnsi="Aptos" w:cs="Arial"/>
          <w:sz w:val="28"/>
          <w:szCs w:val="28"/>
        </w:rPr>
        <w:t>Experience (UX) and Design Philosophy</w:t>
      </w:r>
    </w:p>
    <w:p w:rsidRPr="001E1A15" w:rsidR="00B911F5" w:rsidP="00290C28" w:rsidRDefault="00A21118" w14:paraId="672E4152" w14:textId="77777777">
      <w:pPr>
        <w:rPr>
          <w:rFonts w:ascii="Aptos" w:hAnsi="Aptos" w:cs="Arial"/>
          <w:sz w:val="28"/>
          <w:szCs w:val="28"/>
        </w:rPr>
      </w:pPr>
      <w:r w:rsidRPr="001E1A15">
        <w:rPr>
          <w:rFonts w:ascii="Aptos" w:hAnsi="Aptos" w:cs="Arial"/>
          <w:sz w:val="28"/>
          <w:szCs w:val="28"/>
        </w:rPr>
        <w:t>3. API Integration Methodology</w:t>
      </w:r>
    </w:p>
    <w:p w:rsidRPr="001E1A15" w:rsidR="00B911F5" w:rsidP="00290C28" w:rsidRDefault="00A21118" w14:paraId="748CDBD3" w14:textId="77777777">
      <w:pPr>
        <w:rPr>
          <w:rFonts w:ascii="Aptos" w:hAnsi="Aptos" w:cs="Arial"/>
          <w:sz w:val="28"/>
          <w:szCs w:val="28"/>
        </w:rPr>
      </w:pPr>
      <w:r w:rsidRPr="001E1A15">
        <w:rPr>
          <w:rFonts w:ascii="Aptos" w:hAnsi="Aptos" w:cs="Arial"/>
          <w:sz w:val="28"/>
          <w:szCs w:val="28"/>
        </w:rPr>
        <w:t>4. Project Flow Diagram</w:t>
      </w:r>
    </w:p>
    <w:p w:rsidRPr="001E1A15" w:rsidR="00B911F5" w:rsidP="00290C28" w:rsidRDefault="00A21118" w14:paraId="5ADA2337" w14:textId="77777777">
      <w:pPr>
        <w:rPr>
          <w:rFonts w:ascii="Aptos" w:hAnsi="Aptos" w:cs="Arial"/>
          <w:sz w:val="28"/>
          <w:szCs w:val="28"/>
        </w:rPr>
      </w:pPr>
      <w:r w:rsidRPr="001E1A15">
        <w:rPr>
          <w:rFonts w:ascii="Aptos" w:hAnsi="Aptos" w:cs="Arial"/>
          <w:sz w:val="28"/>
          <w:szCs w:val="28"/>
        </w:rPr>
        <w:t>5. Performance Optimization Techniques</w:t>
      </w:r>
    </w:p>
    <w:p w:rsidRPr="001E1A15" w:rsidR="00B911F5" w:rsidP="00290C28" w:rsidRDefault="00A21118" w14:paraId="7D85CEAB" w14:textId="77777777">
      <w:pPr>
        <w:rPr>
          <w:rFonts w:ascii="Aptos" w:hAnsi="Aptos" w:cs="Arial"/>
          <w:sz w:val="28"/>
          <w:szCs w:val="28"/>
        </w:rPr>
      </w:pPr>
      <w:r w:rsidRPr="001E1A15">
        <w:rPr>
          <w:rFonts w:ascii="Aptos" w:hAnsi="Aptos" w:cs="Arial"/>
          <w:sz w:val="28"/>
          <w:szCs w:val="28"/>
        </w:rPr>
        <w:t>6. Known Limitations and Future Enhancements</w:t>
      </w:r>
    </w:p>
    <w:p w:rsidRPr="001E1A15" w:rsidR="00B911F5" w:rsidP="00290C28" w:rsidRDefault="00A21118" w14:paraId="11566039" w14:textId="77777777">
      <w:pPr>
        <w:rPr>
          <w:rFonts w:ascii="Aptos" w:hAnsi="Aptos" w:cs="Arial"/>
          <w:sz w:val="28"/>
          <w:szCs w:val="28"/>
        </w:rPr>
      </w:pPr>
      <w:r w:rsidRPr="001E1A15">
        <w:rPr>
          <w:rFonts w:ascii="Aptos" w:hAnsi="Aptos" w:cs="Arial"/>
          <w:sz w:val="28"/>
          <w:szCs w:val="28"/>
        </w:rPr>
        <w:t>7. Sample Outputs</w:t>
      </w:r>
    </w:p>
    <w:p w:rsidRPr="001E1A15" w:rsidR="004139D3" w:rsidP="00290C28" w:rsidRDefault="00A21118" w14:paraId="73850DED" w14:textId="31DE7397">
      <w:pPr>
        <w:rPr>
          <w:rFonts w:ascii="Aptos" w:hAnsi="Aptos" w:cs="Arial"/>
          <w:sz w:val="28"/>
          <w:szCs w:val="28"/>
        </w:rPr>
      </w:pPr>
      <w:r w:rsidRPr="001E1A15">
        <w:rPr>
          <w:rFonts w:ascii="Aptos" w:hAnsi="Aptos" w:cs="Arial"/>
          <w:sz w:val="28"/>
          <w:szCs w:val="28"/>
        </w:rPr>
        <w:t>8. User Guide and Feature Walkthrough</w:t>
      </w:r>
    </w:p>
    <w:p w:rsidRPr="001E1A15" w:rsidR="00B911F5" w:rsidRDefault="00A21118" w14:paraId="1BDBB54C" w14:textId="77777777">
      <w:pPr>
        <w:pStyle w:val="Heading1"/>
        <w:rPr>
          <w:rFonts w:ascii="Aptos" w:hAnsi="Aptos"/>
          <w:sz w:val="32"/>
          <w:szCs w:val="32"/>
        </w:rPr>
      </w:pPr>
      <w:r w:rsidRPr="001E1A15">
        <w:rPr>
          <w:rFonts w:ascii="Aptos" w:hAnsi="Aptos"/>
          <w:sz w:val="32"/>
          <w:szCs w:val="32"/>
        </w:rPr>
        <w:t>1. Architecture and Technology Stack</w:t>
      </w:r>
    </w:p>
    <w:p w:rsidR="00B911F5" w:rsidRDefault="00A21118" w14:paraId="56C6F767" w14:textId="17D864E8">
      <w:pPr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The Smart Resume Builder is designed as a modern single-page web application (SPA) focused on speed and simplicity. The core architecture is client-side only, requiring no backend server for its core functionality</w:t>
      </w:r>
      <w:r w:rsidR="00140EA3">
        <w:rPr>
          <w:rFonts w:ascii="Aptos" w:hAnsi="Aptos" w:cs="Arial"/>
          <w:sz w:val="24"/>
          <w:szCs w:val="24"/>
        </w:rPr>
        <w:t xml:space="preserve">, </w:t>
      </w:r>
      <w:r w:rsidRPr="004F50F9">
        <w:rPr>
          <w:rFonts w:ascii="Aptos" w:hAnsi="Aptos" w:cs="Arial"/>
          <w:sz w:val="24"/>
          <w:szCs w:val="24"/>
        </w:rPr>
        <w:t>minimizing complexity and deployment overhead.</w:t>
      </w:r>
    </w:p>
    <w:p w:rsidRPr="004F50F9" w:rsidR="00921205" w:rsidRDefault="00921205" w14:paraId="71EED900" w14:textId="77777777">
      <w:pPr>
        <w:rPr>
          <w:rFonts w:ascii="Aptos" w:hAnsi="Aptos" w:cs="Arial"/>
          <w:sz w:val="24"/>
          <w:szCs w:val="24"/>
        </w:rPr>
      </w:pPr>
    </w:p>
    <w:p w:rsidRPr="004F50F9" w:rsidR="00B911F5" w:rsidRDefault="00A21118" w14:paraId="2A0E1F9C" w14:textId="77777777">
      <w:pPr>
        <w:rPr>
          <w:rFonts w:ascii="Aptos" w:hAnsi="Aptos" w:cs="Arial"/>
          <w:b/>
          <w:bCs/>
          <w:sz w:val="24"/>
          <w:szCs w:val="24"/>
        </w:rPr>
      </w:pPr>
      <w:r w:rsidRPr="004F50F9">
        <w:rPr>
          <w:rFonts w:ascii="Aptos" w:hAnsi="Aptos" w:cs="Arial"/>
          <w:b/>
          <w:bCs/>
          <w:sz w:val="24"/>
          <w:szCs w:val="24"/>
        </w:rPr>
        <w:t>Technology Stack:</w:t>
      </w:r>
    </w:p>
    <w:p w:rsidRPr="004F50F9" w:rsidR="00B911F5" w:rsidRDefault="00A21118" w14:paraId="7ADF5A71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HTML5 – Defines structure, interactive forms, and display areas.</w:t>
      </w:r>
    </w:p>
    <w:p w:rsidRPr="004F50F9" w:rsidR="00B911F5" w:rsidRDefault="00A21118" w14:paraId="659D98C9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CSS3 (Tailwind CSS) – Utility-first styling for rapid, responsive UI development directly in markup.</w:t>
      </w:r>
    </w:p>
    <w:p w:rsidRPr="004F50F9" w:rsidR="00B911F5" w:rsidRDefault="00A21118" w14:paraId="69FB3B0C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 xml:space="preserve">JavaScript (ES6+) – Handles DOM </w:t>
      </w:r>
      <w:r w:rsidRPr="004F50F9">
        <w:rPr>
          <w:rFonts w:ascii="Aptos" w:hAnsi="Aptos" w:cs="Arial"/>
          <w:sz w:val="24"/>
          <w:szCs w:val="24"/>
        </w:rPr>
        <w:t>manipulation, event handling, and API communication in vanilla JS (no frameworks for minimal bundle size).</w:t>
      </w:r>
    </w:p>
    <w:p w:rsidRPr="004F50F9" w:rsidR="00B911F5" w:rsidRDefault="00A21118" w14:paraId="66152801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CDN Libraries:</w:t>
      </w:r>
    </w:p>
    <w:p w:rsidRPr="004F50F9" w:rsidR="00B911F5" w:rsidP="004F50F9" w:rsidRDefault="00A21118" w14:paraId="54AC96BD" w14:textId="37C9E473">
      <w:pPr>
        <w:pStyle w:val="ListBullet"/>
        <w:tabs>
          <w:tab w:val="clear" w:pos="360"/>
          <w:tab w:val="num" w:pos="720"/>
        </w:tabs>
        <w:ind w:left="720"/>
        <w:rPr>
          <w:rFonts w:ascii="Aptos" w:hAnsi="Aptos" w:cs="Arial"/>
          <w:sz w:val="24"/>
          <w:szCs w:val="24"/>
        </w:rPr>
      </w:pPr>
      <w:proofErr w:type="spellStart"/>
      <w:r w:rsidRPr="004F50F9">
        <w:rPr>
          <w:rFonts w:ascii="Aptos" w:hAnsi="Aptos" w:cs="Arial"/>
          <w:sz w:val="24"/>
          <w:szCs w:val="24"/>
        </w:rPr>
        <w:t>Lucide</w:t>
      </w:r>
      <w:proofErr w:type="spellEnd"/>
      <w:r w:rsidRPr="004F50F9">
        <w:rPr>
          <w:rFonts w:ascii="Aptos" w:hAnsi="Aptos" w:cs="Arial"/>
          <w:sz w:val="24"/>
          <w:szCs w:val="24"/>
        </w:rPr>
        <w:t xml:space="preserve"> Icons – Lightweight, customizable icon set.</w:t>
      </w:r>
    </w:p>
    <w:p w:rsidRPr="004F50F9" w:rsidR="00B911F5" w:rsidP="004F50F9" w:rsidRDefault="00A21118" w14:paraId="7C1FAB78" w14:textId="6964A263">
      <w:pPr>
        <w:pStyle w:val="ListBullet"/>
        <w:tabs>
          <w:tab w:val="clear" w:pos="360"/>
          <w:tab w:val="num" w:pos="720"/>
        </w:tabs>
        <w:ind w:left="720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HTML-DOCX – Converts HTML content into .docx.</w:t>
      </w:r>
    </w:p>
    <w:p w:rsidRPr="004F50F9" w:rsidR="00B911F5" w:rsidP="004F50F9" w:rsidRDefault="00A21118" w14:paraId="6602207D" w14:textId="1047F3DC">
      <w:pPr>
        <w:pStyle w:val="ListBullet"/>
        <w:tabs>
          <w:tab w:val="clear" w:pos="360"/>
          <w:tab w:val="num" w:pos="720"/>
        </w:tabs>
        <w:ind w:left="720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html2pdf.js – Client-side PDF generation.</w:t>
      </w:r>
    </w:p>
    <w:p w:rsidRPr="004F50F9" w:rsidR="004F50F9" w:rsidP="004F50F9" w:rsidRDefault="00A21118" w14:paraId="56C89CBD" w14:textId="6931DF2A">
      <w:pPr>
        <w:pStyle w:val="Heading1"/>
        <w:rPr>
          <w:rFonts w:ascii="Aptos" w:hAnsi="Aptos" w:cs="Arial"/>
        </w:rPr>
      </w:pPr>
      <w:r w:rsidRPr="004F50F9">
        <w:rPr>
          <w:rFonts w:ascii="Aptos" w:hAnsi="Aptos" w:cs="Arial"/>
        </w:rPr>
        <w:t>2. User Experience (UX) and Design Philosophy</w:t>
      </w:r>
    </w:p>
    <w:p w:rsidRPr="004F50F9" w:rsidR="00B911F5" w:rsidRDefault="00A21118" w14:paraId="3262829C" w14:textId="77777777">
      <w:pPr>
        <w:pStyle w:val="ListBullet"/>
        <w:rPr>
          <w:rFonts w:ascii="Aptos" w:hAnsi="Aptos" w:cs="Arial"/>
          <w:sz w:val="24"/>
          <w:szCs w:val="24"/>
        </w:rPr>
      </w:pPr>
      <w:r w:rsidRPr="00C154AA">
        <w:rPr>
          <w:rFonts w:ascii="Aptos" w:hAnsi="Aptos" w:cs="Arial"/>
          <w:b/>
          <w:bCs/>
          <w:sz w:val="24"/>
          <w:szCs w:val="24"/>
        </w:rPr>
        <w:t>Real-time Feedback</w:t>
      </w:r>
      <w:r w:rsidRPr="004F50F9">
        <w:rPr>
          <w:rFonts w:ascii="Aptos" w:hAnsi="Aptos" w:cs="Arial"/>
          <w:sz w:val="24"/>
          <w:szCs w:val="24"/>
        </w:rPr>
        <w:t xml:space="preserve"> – Resume preview updates instantly as the user types.</w:t>
      </w:r>
    </w:p>
    <w:p w:rsidRPr="004F50F9" w:rsidR="00B911F5" w:rsidRDefault="00A21118" w14:paraId="08395B0A" w14:textId="77777777">
      <w:pPr>
        <w:pStyle w:val="ListBullet"/>
        <w:rPr>
          <w:rFonts w:ascii="Aptos" w:hAnsi="Aptos" w:cs="Arial"/>
          <w:sz w:val="24"/>
          <w:szCs w:val="24"/>
        </w:rPr>
      </w:pPr>
      <w:r w:rsidRPr="00C154AA">
        <w:rPr>
          <w:rFonts w:ascii="Aptos" w:hAnsi="Aptos" w:cs="Arial"/>
          <w:b/>
          <w:bCs/>
          <w:sz w:val="24"/>
          <w:szCs w:val="24"/>
        </w:rPr>
        <w:t>Modular Modals</w:t>
      </w:r>
      <w:r w:rsidRPr="004F50F9">
        <w:rPr>
          <w:rFonts w:ascii="Aptos" w:hAnsi="Aptos" w:cs="Arial"/>
          <w:sz w:val="24"/>
          <w:szCs w:val="24"/>
        </w:rPr>
        <w:t xml:space="preserve"> – ATS check, cover letter generation, etc., appear in modal popups (no navigation away).</w:t>
      </w:r>
    </w:p>
    <w:p w:rsidRPr="004F50F9" w:rsidR="00B911F5" w:rsidRDefault="00A21118" w14:paraId="1B66433C" w14:textId="77777777">
      <w:pPr>
        <w:pStyle w:val="ListBullet"/>
        <w:rPr>
          <w:rFonts w:ascii="Aptos" w:hAnsi="Aptos" w:cs="Arial"/>
          <w:sz w:val="24"/>
          <w:szCs w:val="24"/>
        </w:rPr>
      </w:pPr>
      <w:r w:rsidRPr="00C154AA">
        <w:rPr>
          <w:rFonts w:ascii="Aptos" w:hAnsi="Aptos" w:cs="Arial"/>
          <w:b/>
          <w:bCs/>
          <w:sz w:val="24"/>
          <w:szCs w:val="24"/>
        </w:rPr>
        <w:t>Responsive Layout</w:t>
      </w:r>
      <w:r w:rsidRPr="004F50F9">
        <w:rPr>
          <w:rFonts w:ascii="Aptos" w:hAnsi="Aptos" w:cs="Arial"/>
          <w:sz w:val="24"/>
          <w:szCs w:val="24"/>
        </w:rPr>
        <w:t xml:space="preserve"> – Small screens: forms stack vertically; Large screens: side-by-side (forms + live preview).</w:t>
      </w:r>
    </w:p>
    <w:p w:rsidRPr="001E1A15" w:rsidR="00B911F5" w:rsidRDefault="00A21118" w14:paraId="3D2E1BE8" w14:textId="77777777">
      <w:pPr>
        <w:pStyle w:val="Heading1"/>
        <w:rPr>
          <w:rFonts w:ascii="Aptos" w:hAnsi="Aptos" w:cs="Arial"/>
        </w:rPr>
      </w:pPr>
      <w:r w:rsidRPr="001E1A15">
        <w:rPr>
          <w:rFonts w:ascii="Aptos" w:hAnsi="Aptos" w:cs="Arial"/>
        </w:rPr>
        <w:t>3. API Integration Methodology</w:t>
      </w:r>
    </w:p>
    <w:p w:rsidRPr="001E1A15" w:rsidR="00B911F5" w:rsidRDefault="00A21118" w14:paraId="2CF15538" w14:textId="77777777">
      <w:pPr>
        <w:rPr>
          <w:rFonts w:ascii="Aptos" w:hAnsi="Aptos" w:cs="Arial"/>
          <w:b/>
          <w:bCs/>
          <w:sz w:val="24"/>
          <w:szCs w:val="24"/>
        </w:rPr>
      </w:pPr>
      <w:r w:rsidRPr="001E1A15">
        <w:rPr>
          <w:rFonts w:ascii="Aptos" w:hAnsi="Aptos" w:cs="Arial"/>
          <w:b/>
          <w:bCs/>
          <w:sz w:val="24"/>
          <w:szCs w:val="24"/>
        </w:rPr>
        <w:t>The AI-powered features rely on the Gemini API.</w:t>
      </w:r>
    </w:p>
    <w:p w:rsidRPr="004F50F9" w:rsidR="00B911F5" w:rsidRDefault="00A21118" w14:paraId="415F1930" w14:textId="77777777">
      <w:pPr>
        <w:pStyle w:val="ListBullet"/>
        <w:rPr>
          <w:rFonts w:ascii="Aptos" w:hAnsi="Aptos" w:cs="Arial"/>
          <w:sz w:val="24"/>
          <w:szCs w:val="24"/>
        </w:rPr>
      </w:pPr>
      <w:r w:rsidRPr="001E1A15">
        <w:rPr>
          <w:rFonts w:ascii="Aptos" w:hAnsi="Aptos" w:cs="Arial"/>
          <w:b/>
          <w:bCs/>
          <w:sz w:val="24"/>
          <w:szCs w:val="24"/>
        </w:rPr>
        <w:t>Client-Side Communication</w:t>
      </w:r>
      <w:r w:rsidRPr="004F50F9">
        <w:rPr>
          <w:rFonts w:ascii="Aptos" w:hAnsi="Aptos" w:cs="Arial"/>
          <w:sz w:val="24"/>
          <w:szCs w:val="24"/>
        </w:rPr>
        <w:t xml:space="preserve"> – Fetch API sends requests directly (no server needed).</w:t>
      </w:r>
    </w:p>
    <w:p w:rsidRPr="00D406CE" w:rsidR="00B911F5" w:rsidRDefault="00A21118" w14:paraId="78562A17" w14:textId="2FD97676">
      <w:pPr>
        <w:pStyle w:val="ListBullet"/>
        <w:rPr>
          <w:rFonts w:ascii="Aptos" w:hAnsi="Aptos" w:cs="Arial"/>
          <w:b/>
          <w:bCs/>
          <w:sz w:val="24"/>
          <w:szCs w:val="24"/>
        </w:rPr>
      </w:pPr>
      <w:r w:rsidRPr="001E1A15">
        <w:rPr>
          <w:rFonts w:ascii="Aptos" w:hAnsi="Aptos" w:cs="Arial"/>
          <w:b/>
          <w:bCs/>
          <w:sz w:val="24"/>
          <w:szCs w:val="24"/>
        </w:rPr>
        <w:t>Request Payloads</w:t>
      </w:r>
      <w:r w:rsidRPr="004F50F9">
        <w:rPr>
          <w:rFonts w:ascii="Aptos" w:hAnsi="Aptos" w:cs="Arial"/>
          <w:sz w:val="24"/>
          <w:szCs w:val="24"/>
        </w:rPr>
        <w:t xml:space="preserve"> – JSON </w:t>
      </w:r>
      <w:r w:rsidRPr="004F50F9" w:rsidR="004F50F9">
        <w:rPr>
          <w:rFonts w:ascii="Aptos" w:hAnsi="Aptos" w:cs="Arial"/>
          <w:sz w:val="24"/>
          <w:szCs w:val="24"/>
        </w:rPr>
        <w:t>includes</w:t>
      </w:r>
      <w:r w:rsidRPr="004F50F9">
        <w:rPr>
          <w:rFonts w:ascii="Aptos" w:hAnsi="Aptos" w:cs="Arial"/>
          <w:sz w:val="24"/>
          <w:szCs w:val="24"/>
        </w:rPr>
        <w:t xml:space="preserve"> Prompt (user data, job description), generationConfig (e.g., JSON output schema), Model name: </w:t>
      </w:r>
      <w:r w:rsidRPr="00D406CE">
        <w:rPr>
          <w:rFonts w:ascii="Aptos" w:hAnsi="Aptos" w:cs="Arial"/>
          <w:b/>
          <w:bCs/>
          <w:sz w:val="24"/>
          <w:szCs w:val="24"/>
        </w:rPr>
        <w:t>gemini-2.5-flash-preview-05-20.</w:t>
      </w:r>
    </w:p>
    <w:p w:rsidRPr="004F50F9" w:rsidR="00B911F5" w:rsidRDefault="00A21118" w14:paraId="1C99A487" w14:textId="77777777">
      <w:pPr>
        <w:pStyle w:val="ListBullet"/>
        <w:rPr>
          <w:rFonts w:ascii="Aptos" w:hAnsi="Aptos" w:cs="Arial"/>
          <w:sz w:val="24"/>
          <w:szCs w:val="24"/>
        </w:rPr>
      </w:pPr>
      <w:r w:rsidRPr="001E1A15">
        <w:rPr>
          <w:rFonts w:ascii="Aptos" w:hAnsi="Aptos" w:cs="Arial"/>
          <w:b/>
          <w:bCs/>
          <w:sz w:val="24"/>
          <w:szCs w:val="24"/>
        </w:rPr>
        <w:t>Async Handling</w:t>
      </w:r>
      <w:r w:rsidRPr="004F50F9">
        <w:rPr>
          <w:rFonts w:ascii="Aptos" w:hAnsi="Aptos" w:cs="Arial"/>
          <w:sz w:val="24"/>
          <w:szCs w:val="24"/>
        </w:rPr>
        <w:t xml:space="preserve"> – async/await ensures smooth UI with loading indicators.</w:t>
      </w:r>
    </w:p>
    <w:p w:rsidRPr="004F50F9" w:rsidR="00B911F5" w:rsidRDefault="00A21118" w14:paraId="4D497F5F" w14:textId="77777777">
      <w:pPr>
        <w:pStyle w:val="ListBullet"/>
        <w:rPr>
          <w:rFonts w:ascii="Aptos" w:hAnsi="Aptos" w:cs="Arial"/>
          <w:sz w:val="24"/>
          <w:szCs w:val="24"/>
        </w:rPr>
      </w:pPr>
      <w:r w:rsidRPr="001E1A15">
        <w:rPr>
          <w:rFonts w:ascii="Aptos" w:hAnsi="Aptos" w:cs="Arial"/>
          <w:b/>
          <w:bCs/>
          <w:sz w:val="24"/>
          <w:szCs w:val="24"/>
        </w:rPr>
        <w:t>Error Handling</w:t>
      </w:r>
      <w:r w:rsidRPr="004F50F9">
        <w:rPr>
          <w:rFonts w:ascii="Aptos" w:hAnsi="Aptos" w:cs="Arial"/>
          <w:sz w:val="24"/>
          <w:szCs w:val="24"/>
        </w:rPr>
        <w:t xml:space="preserve"> – try/catch with descriptive error modal to avoid crashes.</w:t>
      </w:r>
    </w:p>
    <w:p w:rsidR="00416B4D" w:rsidP="00416B4D" w:rsidRDefault="00A21118" w14:paraId="753E20C0" w14:textId="5E7979CF">
      <w:pPr>
        <w:pStyle w:val="Heading1"/>
        <w:rPr>
          <w:rFonts w:ascii="Aptos" w:hAnsi="Aptos" w:cs="Arial"/>
        </w:rPr>
      </w:pPr>
      <w:r w:rsidRPr="004F50F9">
        <w:rPr>
          <w:rFonts w:ascii="Aptos" w:hAnsi="Aptos" w:cs="Arial"/>
        </w:rPr>
        <w:t>4. Project Flow Diagram</w:t>
      </w:r>
    </w:p>
    <w:p w:rsidRPr="00416B4D" w:rsidR="00416B4D" w:rsidP="00416B4D" w:rsidRDefault="00416B4D" w14:paraId="7E71D5A7" w14:textId="5A6F5D27"/>
    <w:p w:rsidR="0014115C" w:rsidP="002A748C" w:rsidRDefault="00A80F60" w14:paraId="7DFC6F5F" w14:textId="20116856">
      <w:r>
        <w:rPr>
          <w:noProof/>
        </w:rPr>
        <w:drawing>
          <wp:inline distT="0" distB="0" distL="0" distR="0" wp14:anchorId="0BA426C0" wp14:editId="5ED19322">
            <wp:extent cx="4484451" cy="5262664"/>
            <wp:effectExtent l="0" t="0" r="0" b="0"/>
            <wp:docPr id="124399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9227" name="Picture 124399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308" cy="5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A748C" w:rsidR="00416B4D" w:rsidP="002A748C" w:rsidRDefault="00416B4D" w14:paraId="63383BD4" w14:textId="77777777"/>
    <w:p w:rsidRPr="004F50F9" w:rsidR="00B911F5" w:rsidRDefault="00A21118" w14:paraId="0BAE87AF" w14:textId="77777777">
      <w:pPr>
        <w:pStyle w:val="Heading1"/>
        <w:rPr>
          <w:rFonts w:ascii="Aptos" w:hAnsi="Aptos" w:cs="Arial"/>
        </w:rPr>
      </w:pPr>
      <w:r w:rsidRPr="004F50F9">
        <w:rPr>
          <w:rFonts w:ascii="Aptos" w:hAnsi="Aptos" w:cs="Arial"/>
        </w:rPr>
        <w:t>5. Performance Optimization Techniques</w:t>
      </w:r>
    </w:p>
    <w:p w:rsidRPr="004F50F9" w:rsidR="00B911F5" w:rsidRDefault="00A21118" w14:paraId="41980AC8" w14:textId="77777777">
      <w:pPr>
        <w:pStyle w:val="ListBullet"/>
        <w:rPr>
          <w:rFonts w:ascii="Aptos" w:hAnsi="Aptos" w:cs="Arial"/>
          <w:sz w:val="24"/>
          <w:szCs w:val="24"/>
        </w:rPr>
      </w:pPr>
      <w:r w:rsidRPr="00C154AA">
        <w:rPr>
          <w:rFonts w:ascii="Aptos" w:hAnsi="Aptos" w:cs="Arial"/>
          <w:b/>
          <w:bCs/>
          <w:sz w:val="24"/>
          <w:szCs w:val="24"/>
        </w:rPr>
        <w:t>Minimalist Design</w:t>
      </w:r>
      <w:r w:rsidRPr="004F50F9">
        <w:rPr>
          <w:rFonts w:ascii="Aptos" w:hAnsi="Aptos" w:cs="Arial"/>
          <w:sz w:val="24"/>
          <w:szCs w:val="24"/>
        </w:rPr>
        <w:t xml:space="preserve"> – Loads only essential assets.</w:t>
      </w:r>
    </w:p>
    <w:p w:rsidRPr="004F50F9" w:rsidR="00B911F5" w:rsidRDefault="00A21118" w14:paraId="00E27C11" w14:textId="77777777">
      <w:pPr>
        <w:pStyle w:val="ListBullet"/>
        <w:rPr>
          <w:rFonts w:ascii="Aptos" w:hAnsi="Aptos" w:cs="Arial"/>
          <w:sz w:val="24"/>
          <w:szCs w:val="24"/>
        </w:rPr>
      </w:pPr>
      <w:r w:rsidRPr="00C154AA">
        <w:rPr>
          <w:rFonts w:ascii="Aptos" w:hAnsi="Aptos" w:cs="Arial"/>
          <w:b/>
          <w:bCs/>
          <w:sz w:val="24"/>
          <w:szCs w:val="24"/>
        </w:rPr>
        <w:t>CDN Libraries</w:t>
      </w:r>
      <w:r w:rsidRPr="004F50F9">
        <w:rPr>
          <w:rFonts w:ascii="Aptos" w:hAnsi="Aptos" w:cs="Arial"/>
          <w:sz w:val="24"/>
          <w:szCs w:val="24"/>
        </w:rPr>
        <w:t xml:space="preserve"> – Faster load via caching/distribution.</w:t>
      </w:r>
    </w:p>
    <w:p w:rsidRPr="004F50F9" w:rsidR="00B911F5" w:rsidRDefault="00A21118" w14:paraId="0BBE50C0" w14:textId="77777777">
      <w:pPr>
        <w:pStyle w:val="ListBullet"/>
        <w:rPr>
          <w:rFonts w:ascii="Aptos" w:hAnsi="Aptos" w:cs="Arial"/>
          <w:sz w:val="24"/>
          <w:szCs w:val="24"/>
        </w:rPr>
      </w:pPr>
      <w:r w:rsidRPr="00C154AA">
        <w:rPr>
          <w:rFonts w:ascii="Aptos" w:hAnsi="Aptos" w:cs="Arial"/>
          <w:b/>
          <w:bCs/>
          <w:sz w:val="24"/>
          <w:szCs w:val="24"/>
        </w:rPr>
        <w:t>Client-Side Logic</w:t>
      </w:r>
      <w:r w:rsidRPr="004F50F9">
        <w:rPr>
          <w:rFonts w:ascii="Aptos" w:hAnsi="Aptos" w:cs="Arial"/>
          <w:sz w:val="24"/>
          <w:szCs w:val="24"/>
        </w:rPr>
        <w:t xml:space="preserve"> – Scales efficiently across many users.</w:t>
      </w:r>
    </w:p>
    <w:p w:rsidRPr="004F50F9" w:rsidR="00B911F5" w:rsidRDefault="00A21118" w14:paraId="1F2C8E8D" w14:textId="77777777">
      <w:pPr>
        <w:pStyle w:val="ListBullet"/>
        <w:rPr>
          <w:rFonts w:ascii="Aptos" w:hAnsi="Aptos" w:cs="Arial"/>
          <w:sz w:val="24"/>
          <w:szCs w:val="24"/>
        </w:rPr>
      </w:pPr>
      <w:r w:rsidRPr="00C154AA">
        <w:rPr>
          <w:rFonts w:ascii="Aptos" w:hAnsi="Aptos" w:cs="Arial"/>
          <w:b/>
          <w:bCs/>
          <w:sz w:val="24"/>
          <w:szCs w:val="24"/>
        </w:rPr>
        <w:t>Efficient DOM Updates</w:t>
      </w:r>
      <w:r w:rsidRPr="004F50F9">
        <w:rPr>
          <w:rFonts w:ascii="Aptos" w:hAnsi="Aptos" w:cs="Arial"/>
          <w:sz w:val="24"/>
          <w:szCs w:val="24"/>
        </w:rPr>
        <w:t xml:space="preserve"> – Only modified elements re-render.</w:t>
      </w:r>
    </w:p>
    <w:p w:rsidR="00B911F5" w:rsidRDefault="00A21118" w14:paraId="0B656A11" w14:textId="77777777">
      <w:pPr>
        <w:pStyle w:val="ListBullet"/>
        <w:rPr>
          <w:rFonts w:ascii="Aptos" w:hAnsi="Aptos" w:cs="Arial"/>
          <w:sz w:val="24"/>
          <w:szCs w:val="24"/>
        </w:rPr>
      </w:pPr>
      <w:r w:rsidRPr="00C154AA">
        <w:rPr>
          <w:rFonts w:ascii="Aptos" w:hAnsi="Aptos" w:cs="Arial"/>
          <w:b/>
          <w:bCs/>
          <w:sz w:val="24"/>
          <w:szCs w:val="24"/>
        </w:rPr>
        <w:t>Debouncing</w:t>
      </w:r>
      <w:r w:rsidRPr="004F50F9">
        <w:rPr>
          <w:rFonts w:ascii="Aptos" w:hAnsi="Aptos" w:cs="Arial"/>
          <w:sz w:val="24"/>
          <w:szCs w:val="24"/>
        </w:rPr>
        <w:t xml:space="preserve"> – Reduces unnecessary API calls while typing.</w:t>
      </w:r>
    </w:p>
    <w:p w:rsidRPr="004F50F9" w:rsidR="001E1A15" w:rsidP="001E1A15" w:rsidRDefault="001E1A15" w14:paraId="2BFBA917" w14:textId="77777777">
      <w:pPr>
        <w:pStyle w:val="ListBullet"/>
        <w:numPr>
          <w:ilvl w:val="0"/>
          <w:numId w:val="0"/>
        </w:numPr>
        <w:ind w:left="360"/>
        <w:rPr>
          <w:rFonts w:ascii="Aptos" w:hAnsi="Aptos" w:cs="Arial"/>
          <w:sz w:val="24"/>
          <w:szCs w:val="24"/>
        </w:rPr>
      </w:pPr>
    </w:p>
    <w:p w:rsidRPr="004F50F9" w:rsidR="00B911F5" w:rsidRDefault="00A21118" w14:paraId="4CA2B7CC" w14:textId="77777777">
      <w:pPr>
        <w:pStyle w:val="Heading1"/>
        <w:rPr>
          <w:rFonts w:ascii="Aptos" w:hAnsi="Aptos" w:cs="Arial"/>
        </w:rPr>
      </w:pPr>
      <w:r w:rsidRPr="004F50F9">
        <w:rPr>
          <w:rFonts w:ascii="Aptos" w:hAnsi="Aptos" w:cs="Arial"/>
        </w:rPr>
        <w:t>6. Known Limitations and Future Enhancements</w:t>
      </w:r>
    </w:p>
    <w:p w:rsidRPr="004F50F9" w:rsidR="00B911F5" w:rsidRDefault="00A21118" w14:paraId="1971F659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No Data Persistence – Refresh clears all input (future: cloud storage).</w:t>
      </w:r>
    </w:p>
    <w:p w:rsidRPr="004F50F9" w:rsidR="00B911F5" w:rsidRDefault="00A21118" w14:paraId="44047F69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Limited Templates – More can be added easily.</w:t>
      </w:r>
    </w:p>
    <w:p w:rsidRPr="004F50F9" w:rsidR="00B911F5" w:rsidRDefault="00A21118" w14:paraId="7B98B921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No Offline Mode – Requires internet for AI features.</w:t>
      </w:r>
    </w:p>
    <w:p w:rsidRPr="004F50F9" w:rsidR="00B911F5" w:rsidRDefault="00A21118" w14:paraId="2D032CF6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Real-time Collaboration – Possible with Firestore real-time listeners.</w:t>
      </w:r>
    </w:p>
    <w:p w:rsidR="00B911F5" w:rsidRDefault="00A21118" w14:paraId="6DE0AA83" w14:textId="77777777">
      <w:pPr>
        <w:pStyle w:val="Heading1"/>
        <w:rPr>
          <w:rFonts w:ascii="Aptos" w:hAnsi="Aptos" w:cs="Arial"/>
        </w:rPr>
      </w:pPr>
      <w:r w:rsidRPr="004F50F9">
        <w:rPr>
          <w:rFonts w:ascii="Aptos" w:hAnsi="Aptos" w:cs="Arial"/>
        </w:rPr>
        <w:t>7. Sample Outputs</w:t>
      </w:r>
    </w:p>
    <w:p w:rsidRPr="00E1149A" w:rsidR="00E1149A" w:rsidP="00E1149A" w:rsidRDefault="002F0509" w14:paraId="4447BDC3" w14:textId="48E3D54A">
      <w:r>
        <w:rPr>
          <w:noProof/>
        </w:rPr>
        <w:drawing>
          <wp:inline distT="0" distB="0" distL="0" distR="0" wp14:anchorId="677A5757" wp14:editId="74B495CA">
            <wp:extent cx="4523362" cy="970601"/>
            <wp:effectExtent l="0" t="0" r="0" b="1270"/>
            <wp:docPr id="107502907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29071" name="Picture 1" descr="A screenshot of a chat&#10;&#10;AI-generated content may be incorrect."/>
                    <pic:cNvPicPr/>
                  </pic:nvPicPr>
                  <pic:blipFill rotWithShape="1">
                    <a:blip r:embed="rId10"/>
                    <a:srcRect t="11077" b="7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72" cy="98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F50F9" w:rsidR="00B911F5" w:rsidRDefault="00A21118" w14:paraId="5EFA58ED" w14:textId="5F5D5946">
      <w:pPr>
        <w:pStyle w:val="ListBullet"/>
        <w:rPr>
          <w:rFonts w:ascii="Aptos" w:hAnsi="Aptos" w:cs="Arial"/>
          <w:sz w:val="24"/>
          <w:szCs w:val="24"/>
        </w:rPr>
      </w:pPr>
      <w:r w:rsidRPr="006739E4">
        <w:rPr>
          <w:rFonts w:ascii="Aptos" w:hAnsi="Aptos" w:cs="Arial"/>
          <w:b/>
          <w:bCs/>
          <w:sz w:val="24"/>
          <w:szCs w:val="24"/>
        </w:rPr>
        <w:t>Modern Template</w:t>
      </w:r>
      <w:r w:rsidRPr="004F50F9">
        <w:rPr>
          <w:rFonts w:ascii="Aptos" w:hAnsi="Aptos" w:cs="Arial"/>
          <w:sz w:val="24"/>
          <w:szCs w:val="24"/>
        </w:rPr>
        <w:t xml:space="preserve"> – Two-column, clean layout with color accents. </w:t>
      </w:r>
      <w:r w:rsidRPr="004F50F9" w:rsidR="004F50F9">
        <w:rPr>
          <w:rFonts w:ascii="Aptos" w:hAnsi="Aptos" w:cs="Arial"/>
          <w:sz w:val="24"/>
          <w:szCs w:val="24"/>
        </w:rPr>
        <w:t>Large, centered</w:t>
      </w:r>
      <w:r w:rsidRPr="004F50F9">
        <w:rPr>
          <w:rFonts w:ascii="Aptos" w:hAnsi="Aptos" w:cs="Arial"/>
          <w:sz w:val="24"/>
          <w:szCs w:val="24"/>
        </w:rPr>
        <w:t xml:space="preserve"> name, icons for bullet points. Best for creative/tech roles.</w:t>
      </w:r>
    </w:p>
    <w:p w:rsidRPr="004F50F9" w:rsidR="00B911F5" w:rsidRDefault="00A21118" w14:paraId="45326752" w14:textId="77777777">
      <w:pPr>
        <w:pStyle w:val="ListBullet"/>
        <w:rPr>
          <w:rFonts w:ascii="Aptos" w:hAnsi="Aptos" w:cs="Arial"/>
          <w:sz w:val="24"/>
          <w:szCs w:val="24"/>
        </w:rPr>
      </w:pPr>
      <w:r w:rsidRPr="006739E4">
        <w:rPr>
          <w:rFonts w:ascii="Aptos" w:hAnsi="Aptos" w:cs="Arial"/>
          <w:b/>
          <w:bCs/>
          <w:sz w:val="24"/>
          <w:szCs w:val="24"/>
        </w:rPr>
        <w:t>Classic Template</w:t>
      </w:r>
      <w:r w:rsidRPr="004F50F9">
        <w:rPr>
          <w:rFonts w:ascii="Aptos" w:hAnsi="Aptos" w:cs="Arial"/>
          <w:sz w:val="24"/>
          <w:szCs w:val="24"/>
        </w:rPr>
        <w:t xml:space="preserve"> – Single-column, text-heavy, formal design. Bold/underlined headings. Best for academic, legal, or formal industries.</w:t>
      </w:r>
    </w:p>
    <w:p w:rsidRPr="004F50F9" w:rsidR="00B911F5" w:rsidRDefault="00A21118" w14:paraId="39B28BDB" w14:textId="77777777">
      <w:pPr>
        <w:pStyle w:val="ListBullet"/>
        <w:rPr>
          <w:rFonts w:ascii="Aptos" w:hAnsi="Aptos" w:cs="Arial"/>
          <w:sz w:val="24"/>
          <w:szCs w:val="24"/>
        </w:rPr>
      </w:pPr>
      <w:r w:rsidRPr="006739E4">
        <w:rPr>
          <w:rFonts w:ascii="Aptos" w:hAnsi="Aptos" w:cs="Arial"/>
          <w:b/>
          <w:bCs/>
          <w:sz w:val="24"/>
          <w:szCs w:val="24"/>
        </w:rPr>
        <w:t>Professional Template</w:t>
      </w:r>
      <w:r w:rsidRPr="004F50F9">
        <w:rPr>
          <w:rFonts w:ascii="Aptos" w:hAnsi="Aptos" w:cs="Arial"/>
          <w:sz w:val="24"/>
          <w:szCs w:val="24"/>
        </w:rPr>
        <w:t xml:space="preserve"> – Balanced, modern single-column design. Strong headings + hierarchy. Versatile for corporate/professional fields.</w:t>
      </w:r>
    </w:p>
    <w:p w:rsidRPr="007863AC" w:rsidR="007863AC" w:rsidP="007863AC" w:rsidRDefault="00A21118" w14:paraId="13BE8434" w14:textId="5BAF4914">
      <w:pPr>
        <w:pStyle w:val="Heading1"/>
        <w:rPr>
          <w:rFonts w:ascii="Aptos" w:hAnsi="Aptos" w:cs="Arial"/>
        </w:rPr>
      </w:pPr>
      <w:r w:rsidRPr="004F50F9">
        <w:rPr>
          <w:rFonts w:ascii="Aptos" w:hAnsi="Aptos" w:cs="Arial"/>
        </w:rPr>
        <w:t>8. User Guide and Feature Walkthrough</w:t>
      </w:r>
    </w:p>
    <w:p w:rsidRPr="004F50F9" w:rsidR="00B911F5" w:rsidRDefault="00A21118" w14:paraId="15451855" w14:textId="77777777">
      <w:pPr>
        <w:rPr>
          <w:rFonts w:ascii="Aptos" w:hAnsi="Aptos" w:cs="Arial"/>
          <w:b/>
          <w:bCs/>
          <w:sz w:val="24"/>
          <w:szCs w:val="24"/>
        </w:rPr>
      </w:pPr>
      <w:r w:rsidRPr="004F50F9">
        <w:rPr>
          <w:rFonts w:ascii="Aptos" w:hAnsi="Aptos" w:cs="Arial"/>
          <w:b/>
          <w:bCs/>
          <w:sz w:val="24"/>
          <w:szCs w:val="24"/>
        </w:rPr>
        <w:t>Getting Started:</w:t>
      </w:r>
    </w:p>
    <w:p w:rsidRPr="004F50F9" w:rsidR="00B911F5" w:rsidRDefault="00A21118" w14:paraId="16C3353F" w14:textId="77777777">
      <w:pPr>
        <w:pStyle w:val="ListNumber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Fill forms (Personal Info, Summary, Experience, etc.).</w:t>
      </w:r>
    </w:p>
    <w:p w:rsidRPr="004F50F9" w:rsidR="00B911F5" w:rsidRDefault="00A21118" w14:paraId="59DE667C" w14:textId="77777777">
      <w:pPr>
        <w:pStyle w:val="ListNumber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Preview updates live on the right.</w:t>
      </w:r>
    </w:p>
    <w:p w:rsidRPr="004F50F9" w:rsidR="00B911F5" w:rsidRDefault="00A21118" w14:paraId="440E9084" w14:textId="77777777">
      <w:pPr>
        <w:pStyle w:val="ListNumber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Switch templates (Modern, Classic, Professional).</w:t>
      </w:r>
    </w:p>
    <w:p w:rsidRPr="004F50F9" w:rsidR="00B911F5" w:rsidRDefault="00A21118" w14:paraId="7DCB0040" w14:textId="77777777">
      <w:pPr>
        <w:rPr>
          <w:rFonts w:ascii="Aptos" w:hAnsi="Aptos" w:cs="Arial"/>
          <w:b/>
          <w:bCs/>
          <w:sz w:val="24"/>
          <w:szCs w:val="24"/>
        </w:rPr>
      </w:pPr>
      <w:r w:rsidRPr="004F50F9">
        <w:rPr>
          <w:rFonts w:ascii="Aptos" w:hAnsi="Aptos" w:cs="Arial"/>
          <w:b/>
          <w:bCs/>
          <w:sz w:val="24"/>
          <w:szCs w:val="24"/>
        </w:rPr>
        <w:t>AI Features:</w:t>
      </w:r>
    </w:p>
    <w:p w:rsidRPr="004F50F9" w:rsidR="00B911F5" w:rsidRDefault="00A21118" w14:paraId="6FD59175" w14:textId="77777777">
      <w:pPr>
        <w:pStyle w:val="ListBullet"/>
        <w:rPr>
          <w:rFonts w:ascii="Aptos" w:hAnsi="Aptos" w:cs="Arial"/>
          <w:sz w:val="24"/>
          <w:szCs w:val="24"/>
        </w:rPr>
      </w:pPr>
      <w:r w:rsidRPr="006739E4">
        <w:rPr>
          <w:rFonts w:ascii="Aptos" w:hAnsi="Aptos" w:cs="Arial"/>
          <w:b/>
          <w:bCs/>
          <w:sz w:val="24"/>
          <w:szCs w:val="24"/>
        </w:rPr>
        <w:t>AI Suggestions</w:t>
      </w:r>
      <w:r w:rsidRPr="004F50F9">
        <w:rPr>
          <w:rFonts w:ascii="Aptos" w:hAnsi="Aptos" w:cs="Arial"/>
          <w:sz w:val="24"/>
          <w:szCs w:val="24"/>
        </w:rPr>
        <w:t xml:space="preserve"> – Improved bullet points, summaries.</w:t>
      </w:r>
    </w:p>
    <w:p w:rsidRPr="004F50F9" w:rsidR="00B911F5" w:rsidRDefault="00A21118" w14:paraId="6F3A193B" w14:textId="77777777">
      <w:pPr>
        <w:pStyle w:val="ListBullet"/>
        <w:rPr>
          <w:rFonts w:ascii="Aptos" w:hAnsi="Aptos" w:cs="Arial"/>
          <w:sz w:val="24"/>
          <w:szCs w:val="24"/>
        </w:rPr>
      </w:pPr>
      <w:r w:rsidRPr="006739E4">
        <w:rPr>
          <w:rFonts w:ascii="Aptos" w:hAnsi="Aptos" w:cs="Arial"/>
          <w:b/>
          <w:bCs/>
          <w:sz w:val="24"/>
          <w:szCs w:val="24"/>
        </w:rPr>
        <w:t>Cover Letter Generator</w:t>
      </w:r>
      <w:r w:rsidRPr="004F50F9">
        <w:rPr>
          <w:rFonts w:ascii="Aptos" w:hAnsi="Aptos" w:cs="Arial"/>
          <w:sz w:val="24"/>
          <w:szCs w:val="24"/>
        </w:rPr>
        <w:t xml:space="preserve"> – Auto-drafts from your resume.</w:t>
      </w:r>
    </w:p>
    <w:p w:rsidRPr="004F50F9" w:rsidR="00B911F5" w:rsidRDefault="00A21118" w14:paraId="22E6E3A6" w14:textId="77777777">
      <w:pPr>
        <w:pStyle w:val="ListBullet"/>
        <w:rPr>
          <w:rFonts w:ascii="Aptos" w:hAnsi="Aptos" w:cs="Arial"/>
          <w:sz w:val="24"/>
          <w:szCs w:val="24"/>
        </w:rPr>
      </w:pPr>
      <w:r w:rsidRPr="006739E4">
        <w:rPr>
          <w:rFonts w:ascii="Aptos" w:hAnsi="Aptos" w:cs="Arial"/>
          <w:b/>
          <w:bCs/>
          <w:sz w:val="24"/>
          <w:szCs w:val="24"/>
        </w:rPr>
        <w:t>ATS Check</w:t>
      </w:r>
      <w:r w:rsidRPr="004F50F9">
        <w:rPr>
          <w:rFonts w:ascii="Aptos" w:hAnsi="Aptos" w:cs="Arial"/>
          <w:sz w:val="24"/>
          <w:szCs w:val="24"/>
        </w:rPr>
        <w:t xml:space="preserve"> – Finds formatting/keyword issues.</w:t>
      </w:r>
    </w:p>
    <w:p w:rsidRPr="004F50F9" w:rsidR="00B911F5" w:rsidRDefault="00A21118" w14:paraId="0EB80A7C" w14:textId="77777777">
      <w:pPr>
        <w:pStyle w:val="ListBullet"/>
        <w:rPr>
          <w:rFonts w:ascii="Aptos" w:hAnsi="Aptos" w:cs="Arial"/>
          <w:sz w:val="24"/>
          <w:szCs w:val="24"/>
        </w:rPr>
      </w:pPr>
      <w:r w:rsidRPr="006739E4">
        <w:rPr>
          <w:rFonts w:ascii="Aptos" w:hAnsi="Aptos" w:cs="Arial"/>
          <w:b/>
          <w:bCs/>
          <w:sz w:val="24"/>
          <w:szCs w:val="24"/>
        </w:rPr>
        <w:t>ATS Job Match</w:t>
      </w:r>
      <w:r w:rsidRPr="004F50F9">
        <w:rPr>
          <w:rFonts w:ascii="Aptos" w:hAnsi="Aptos" w:cs="Arial"/>
          <w:sz w:val="24"/>
          <w:szCs w:val="24"/>
        </w:rPr>
        <w:t xml:space="preserve"> – Analyzes resume vs. job description.</w:t>
      </w:r>
    </w:p>
    <w:p w:rsidRPr="004F50F9" w:rsidR="00B911F5" w:rsidRDefault="00A21118" w14:paraId="4576ECD8" w14:textId="77777777">
      <w:pPr>
        <w:rPr>
          <w:rFonts w:ascii="Aptos" w:hAnsi="Aptos" w:cs="Arial"/>
          <w:b/>
          <w:bCs/>
          <w:sz w:val="24"/>
          <w:szCs w:val="24"/>
        </w:rPr>
      </w:pPr>
      <w:r w:rsidRPr="004F50F9">
        <w:rPr>
          <w:rFonts w:ascii="Aptos" w:hAnsi="Aptos" w:cs="Arial"/>
          <w:b/>
          <w:bCs/>
          <w:sz w:val="24"/>
          <w:szCs w:val="24"/>
        </w:rPr>
        <w:t>Export Options:</w:t>
      </w:r>
    </w:p>
    <w:p w:rsidRPr="004F50F9" w:rsidR="00B911F5" w:rsidRDefault="00A21118" w14:paraId="7E690457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PDF – Standard job application format.</w:t>
      </w:r>
    </w:p>
    <w:p w:rsidRPr="004F50F9" w:rsidR="00B911F5" w:rsidRDefault="00A21118" w14:paraId="1DD870B3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DOCX – Editable Word file.</w:t>
      </w:r>
    </w:p>
    <w:p w:rsidRPr="004F50F9" w:rsidR="00B911F5" w:rsidRDefault="00A21118" w14:paraId="13683682" w14:textId="77777777">
      <w:pPr>
        <w:pStyle w:val="ListBullet"/>
        <w:rPr>
          <w:rFonts w:ascii="Aptos" w:hAnsi="Aptos" w:cs="Arial"/>
          <w:sz w:val="24"/>
          <w:szCs w:val="24"/>
        </w:rPr>
      </w:pPr>
      <w:r w:rsidRPr="004F50F9">
        <w:rPr>
          <w:rFonts w:ascii="Aptos" w:hAnsi="Aptos" w:cs="Arial"/>
          <w:sz w:val="24"/>
          <w:szCs w:val="24"/>
        </w:rPr>
        <w:t>HTML – Shareable self-contained resume.</w:t>
      </w:r>
    </w:p>
    <w:sectPr w:rsidRPr="004F50F9" w:rsidR="00B91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1E46" w:rsidP="00763009" w:rsidRDefault="00A11E46" w14:paraId="3B5DA18C" w14:textId="77777777">
      <w:pPr>
        <w:spacing w:after="0" w:line="240" w:lineRule="auto"/>
      </w:pPr>
      <w:r>
        <w:separator/>
      </w:r>
    </w:p>
  </w:endnote>
  <w:endnote w:type="continuationSeparator" w:id="0">
    <w:p w:rsidR="00A11E46" w:rsidP="00763009" w:rsidRDefault="00A11E46" w14:paraId="55B1E4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1E46" w:rsidP="00763009" w:rsidRDefault="00A11E46" w14:paraId="2B204BDB" w14:textId="77777777">
      <w:pPr>
        <w:spacing w:after="0" w:line="240" w:lineRule="auto"/>
      </w:pPr>
      <w:r>
        <w:separator/>
      </w:r>
    </w:p>
  </w:footnote>
  <w:footnote w:type="continuationSeparator" w:id="0">
    <w:p w:rsidR="00A11E46" w:rsidP="00763009" w:rsidRDefault="00A11E46" w14:paraId="675F844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23A4D66"/>
    <w:multiLevelType w:val="hybridMultilevel"/>
    <w:tmpl w:val="EB9C5EC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9053472">
    <w:abstractNumId w:val="8"/>
  </w:num>
  <w:num w:numId="2" w16cid:durableId="1622304773">
    <w:abstractNumId w:val="6"/>
  </w:num>
  <w:num w:numId="3" w16cid:durableId="1977249709">
    <w:abstractNumId w:val="5"/>
  </w:num>
  <w:num w:numId="4" w16cid:durableId="468478278">
    <w:abstractNumId w:val="4"/>
  </w:num>
  <w:num w:numId="5" w16cid:durableId="644361871">
    <w:abstractNumId w:val="7"/>
  </w:num>
  <w:num w:numId="6" w16cid:durableId="715010972">
    <w:abstractNumId w:val="3"/>
  </w:num>
  <w:num w:numId="7" w16cid:durableId="1902134550">
    <w:abstractNumId w:val="2"/>
  </w:num>
  <w:num w:numId="8" w16cid:durableId="1639336852">
    <w:abstractNumId w:val="1"/>
  </w:num>
  <w:num w:numId="9" w16cid:durableId="460459364">
    <w:abstractNumId w:val="0"/>
  </w:num>
  <w:num w:numId="10" w16cid:durableId="656038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0EA3"/>
    <w:rsid w:val="0014115C"/>
    <w:rsid w:val="0015074B"/>
    <w:rsid w:val="001E1A15"/>
    <w:rsid w:val="00210287"/>
    <w:rsid w:val="00290C28"/>
    <w:rsid w:val="0029639D"/>
    <w:rsid w:val="002A748C"/>
    <w:rsid w:val="002C03E7"/>
    <w:rsid w:val="002F0509"/>
    <w:rsid w:val="00326F90"/>
    <w:rsid w:val="004139D3"/>
    <w:rsid w:val="00416B4D"/>
    <w:rsid w:val="00434B2F"/>
    <w:rsid w:val="004F50F9"/>
    <w:rsid w:val="006739E4"/>
    <w:rsid w:val="00716F59"/>
    <w:rsid w:val="00721E69"/>
    <w:rsid w:val="00763009"/>
    <w:rsid w:val="007863AC"/>
    <w:rsid w:val="00872733"/>
    <w:rsid w:val="00915086"/>
    <w:rsid w:val="00921205"/>
    <w:rsid w:val="00953565"/>
    <w:rsid w:val="009A2BD1"/>
    <w:rsid w:val="009A3D31"/>
    <w:rsid w:val="00A01A85"/>
    <w:rsid w:val="00A11E46"/>
    <w:rsid w:val="00A21118"/>
    <w:rsid w:val="00A80F60"/>
    <w:rsid w:val="00AA1D8D"/>
    <w:rsid w:val="00B47730"/>
    <w:rsid w:val="00B911F5"/>
    <w:rsid w:val="00C154AA"/>
    <w:rsid w:val="00CB0664"/>
    <w:rsid w:val="00D32F58"/>
    <w:rsid w:val="00D406CE"/>
    <w:rsid w:val="00E1149A"/>
    <w:rsid w:val="00E15403"/>
    <w:rsid w:val="00FC693F"/>
    <w:rsid w:val="0550EA39"/>
    <w:rsid w:val="19251B22"/>
    <w:rsid w:val="1DC03425"/>
    <w:rsid w:val="1F1B7A68"/>
    <w:rsid w:val="400ECE01"/>
    <w:rsid w:val="59A5B634"/>
    <w:rsid w:val="6B91C827"/>
    <w:rsid w:val="74685C4D"/>
    <w:rsid w:val="77FFA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E141F"/>
  <w14:defaultImageDpi w14:val="330"/>
  <w15:docId w15:val="{B83D85B2-B615-4BB4-9388-8ED9B43E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4139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3105</Characters>
  <Application>Microsoft Office Word</Application>
  <DocSecurity>0</DocSecurity>
  <Lines>25</Lines>
  <Paragraphs>7</Paragraphs>
  <ScaleCrop>false</ScaleCrop>
  <Manager/>
  <Company/>
  <LinksUpToDate>false</LinksUpToDate>
  <CharactersWithSpaces>3642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Kagiso Monene</cp:lastModifiedBy>
  <cp:revision>23</cp:revision>
  <dcterms:created xsi:type="dcterms:W3CDTF">2025-08-18T14:05:00Z</dcterms:created>
  <dcterms:modified xsi:type="dcterms:W3CDTF">2025-08-18T14:05:00Z</dcterms:modified>
  <cp:category/>
</cp:coreProperties>
</file>